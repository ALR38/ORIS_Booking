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F7336" w14:textId="77777777" w:rsidR="00E81FB2" w:rsidRPr="00370462" w:rsidRDefault="00000000">
      <w:pPr>
        <w:pStyle w:val="aa"/>
        <w:rPr>
          <w:lang w:val="ru-RU"/>
        </w:rPr>
      </w:pPr>
      <w:r w:rsidRPr="00370462">
        <w:rPr>
          <w:lang w:val="ru-RU"/>
        </w:rPr>
        <w:t xml:space="preserve">Инструкция по загрузке и запуску проекта на </w:t>
      </w:r>
      <w:r>
        <w:t>somee</w:t>
      </w:r>
      <w:r w:rsidRPr="00370462">
        <w:rPr>
          <w:lang w:val="ru-RU"/>
        </w:rPr>
        <w:t>.</w:t>
      </w:r>
      <w:r>
        <w:t>com</w:t>
      </w:r>
    </w:p>
    <w:p w14:paraId="49A3A739" w14:textId="77777777" w:rsidR="00E81FB2" w:rsidRPr="00370462" w:rsidRDefault="00000000">
      <w:pPr>
        <w:pStyle w:val="1"/>
        <w:rPr>
          <w:lang w:val="ru-RU"/>
        </w:rPr>
      </w:pPr>
      <w:r w:rsidRPr="00370462">
        <w:rPr>
          <w:lang w:val="ru-RU"/>
        </w:rPr>
        <w:t xml:space="preserve">Шаг 1: Регистрация на </w:t>
      </w:r>
      <w:r>
        <w:t>somee</w:t>
      </w:r>
      <w:r w:rsidRPr="00370462">
        <w:rPr>
          <w:lang w:val="ru-RU"/>
        </w:rPr>
        <w:t>.</w:t>
      </w:r>
      <w:r>
        <w:t>com</w:t>
      </w:r>
    </w:p>
    <w:p w14:paraId="26530FEC" w14:textId="77777777" w:rsidR="00E81FB2" w:rsidRPr="00370462" w:rsidRDefault="00000000">
      <w:pPr>
        <w:rPr>
          <w:lang w:val="ru-RU"/>
        </w:rPr>
      </w:pPr>
      <w:r w:rsidRPr="00370462">
        <w:rPr>
          <w:lang w:val="ru-RU"/>
        </w:rPr>
        <w:br/>
        <w:t xml:space="preserve">1. Перейдите на сайт </w:t>
      </w:r>
      <w:r>
        <w:t>https</w:t>
      </w:r>
      <w:r w:rsidRPr="00370462">
        <w:rPr>
          <w:lang w:val="ru-RU"/>
        </w:rPr>
        <w:t>://</w:t>
      </w:r>
      <w:r>
        <w:t>somee</w:t>
      </w:r>
      <w:r w:rsidRPr="00370462">
        <w:rPr>
          <w:lang w:val="ru-RU"/>
        </w:rPr>
        <w:t>.</w:t>
      </w:r>
      <w:r>
        <w:t>com</w:t>
      </w:r>
      <w:r w:rsidRPr="00370462">
        <w:rPr>
          <w:lang w:val="ru-RU"/>
        </w:rPr>
        <w:br/>
        <w:t>2. Выберите бесплатный тарифный план и нажмите "</w:t>
      </w:r>
      <w:r>
        <w:t>Order</w:t>
      </w:r>
      <w:r w:rsidRPr="00370462">
        <w:rPr>
          <w:lang w:val="ru-RU"/>
        </w:rPr>
        <w:t xml:space="preserve"> </w:t>
      </w:r>
      <w:r>
        <w:t>Now</w:t>
      </w:r>
      <w:r w:rsidRPr="00370462">
        <w:rPr>
          <w:lang w:val="ru-RU"/>
        </w:rPr>
        <w:t>".</w:t>
      </w:r>
      <w:r w:rsidRPr="00370462">
        <w:rPr>
          <w:lang w:val="ru-RU"/>
        </w:rPr>
        <w:br/>
        <w:t>3. Заполните форму регистрации:</w:t>
      </w:r>
      <w:r w:rsidRPr="00370462">
        <w:rPr>
          <w:lang w:val="ru-RU"/>
        </w:rPr>
        <w:br/>
        <w:t xml:space="preserve">   - Имя пользователя (</w:t>
      </w:r>
      <w:r>
        <w:t>username</w:t>
      </w:r>
      <w:r w:rsidRPr="00370462">
        <w:rPr>
          <w:lang w:val="ru-RU"/>
        </w:rPr>
        <w:t>)</w:t>
      </w:r>
      <w:r w:rsidRPr="00370462">
        <w:rPr>
          <w:lang w:val="ru-RU"/>
        </w:rPr>
        <w:br/>
        <w:t xml:space="preserve">   - Пароль</w:t>
      </w:r>
      <w:r w:rsidRPr="00370462">
        <w:rPr>
          <w:lang w:val="ru-RU"/>
        </w:rPr>
        <w:br/>
        <w:t xml:space="preserve">   - Электронная почта</w:t>
      </w:r>
      <w:r w:rsidRPr="00370462">
        <w:rPr>
          <w:lang w:val="ru-RU"/>
        </w:rPr>
        <w:br/>
        <w:t>4. Подтвердите регистрацию по ссылке из письма, отправленного на указанную почту.</w:t>
      </w:r>
      <w:r w:rsidRPr="00370462">
        <w:rPr>
          <w:lang w:val="ru-RU"/>
        </w:rPr>
        <w:br/>
      </w:r>
    </w:p>
    <w:p w14:paraId="5B969EE2" w14:textId="41A39B99" w:rsidR="00E81FB2" w:rsidRPr="00370462" w:rsidRDefault="00370462">
      <w:r w:rsidRPr="00370462">
        <w:drawing>
          <wp:inline distT="0" distB="0" distL="0" distR="0" wp14:anchorId="3C950869" wp14:editId="3C707717">
            <wp:extent cx="3067478" cy="3400900"/>
            <wp:effectExtent l="0" t="0" r="0" b="9525"/>
            <wp:docPr id="626339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9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2F40" w14:textId="77777777" w:rsidR="00E81FB2" w:rsidRPr="00370462" w:rsidRDefault="00000000">
      <w:pPr>
        <w:pStyle w:val="1"/>
        <w:rPr>
          <w:lang w:val="ru-RU"/>
        </w:rPr>
      </w:pPr>
      <w:r w:rsidRPr="00370462">
        <w:rPr>
          <w:lang w:val="ru-RU"/>
        </w:rPr>
        <w:t>Шаг 2: Создание сайта в панели управления</w:t>
      </w:r>
    </w:p>
    <w:p w14:paraId="6AD37A59" w14:textId="77777777" w:rsidR="00E81FB2" w:rsidRDefault="00000000">
      <w:r w:rsidRPr="00370462">
        <w:rPr>
          <w:lang w:val="ru-RU"/>
        </w:rPr>
        <w:br/>
        <w:t>1. Авторизуйтесь в личном кабинете.</w:t>
      </w:r>
      <w:r w:rsidRPr="00370462">
        <w:rPr>
          <w:lang w:val="ru-RU"/>
        </w:rPr>
        <w:br/>
        <w:t xml:space="preserve">2. Перейдите в </w:t>
      </w:r>
      <w:r>
        <w:t>User</w:t>
      </w:r>
      <w:r w:rsidRPr="00370462">
        <w:rPr>
          <w:lang w:val="ru-RU"/>
        </w:rPr>
        <w:t xml:space="preserve"> → </w:t>
      </w:r>
      <w:r>
        <w:t>Managed</w:t>
      </w:r>
      <w:r w:rsidRPr="00370462">
        <w:rPr>
          <w:lang w:val="ru-RU"/>
        </w:rPr>
        <w:t xml:space="preserve"> </w:t>
      </w:r>
      <w:r>
        <w:t>Products</w:t>
      </w:r>
      <w:r w:rsidRPr="00370462">
        <w:rPr>
          <w:lang w:val="ru-RU"/>
        </w:rPr>
        <w:t xml:space="preserve"> → </w:t>
      </w:r>
      <w:r>
        <w:t>Websites</w:t>
      </w:r>
      <w:r w:rsidRPr="00370462">
        <w:rPr>
          <w:lang w:val="ru-RU"/>
        </w:rPr>
        <w:t>.</w:t>
      </w:r>
      <w:r w:rsidRPr="00370462">
        <w:rPr>
          <w:lang w:val="ru-RU"/>
        </w:rPr>
        <w:br/>
        <w:t>3. Нажмите "</w:t>
      </w:r>
      <w:r>
        <w:t>Create</w:t>
      </w:r>
      <w:r w:rsidRPr="00370462">
        <w:rPr>
          <w:lang w:val="ru-RU"/>
        </w:rPr>
        <w:t xml:space="preserve"> </w:t>
      </w:r>
      <w:r>
        <w:t>Website</w:t>
      </w:r>
      <w:r w:rsidRPr="00370462">
        <w:rPr>
          <w:lang w:val="ru-RU"/>
        </w:rPr>
        <w:t>".</w:t>
      </w:r>
      <w:r w:rsidRPr="00370462">
        <w:rPr>
          <w:lang w:val="ru-RU"/>
        </w:rPr>
        <w:br/>
      </w:r>
      <w:r w:rsidRPr="00370462">
        <w:rPr>
          <w:lang w:val="ru-RU"/>
        </w:rPr>
        <w:lastRenderedPageBreak/>
        <w:t>4. Заполните данные:</w:t>
      </w:r>
      <w:r w:rsidRPr="00370462">
        <w:rPr>
          <w:lang w:val="ru-RU"/>
        </w:rPr>
        <w:br/>
        <w:t xml:space="preserve">   - </w:t>
      </w:r>
      <w:r>
        <w:t>Website</w:t>
      </w:r>
      <w:r w:rsidRPr="00370462">
        <w:rPr>
          <w:lang w:val="ru-RU"/>
        </w:rPr>
        <w:t xml:space="preserve"> </w:t>
      </w:r>
      <w:r>
        <w:t>name</w:t>
      </w:r>
      <w:r w:rsidRPr="00370462">
        <w:rPr>
          <w:lang w:val="ru-RU"/>
        </w:rPr>
        <w:t xml:space="preserve">: например, </w:t>
      </w:r>
      <w:r>
        <w:t>myproject</w:t>
      </w:r>
      <w:r w:rsidRPr="00370462">
        <w:rPr>
          <w:lang w:val="ru-RU"/>
        </w:rPr>
        <w:t xml:space="preserve"> (домен будет </w:t>
      </w:r>
      <w:r>
        <w:t>myproject</w:t>
      </w:r>
      <w:r w:rsidRPr="00370462">
        <w:rPr>
          <w:lang w:val="ru-RU"/>
        </w:rPr>
        <w:t>.</w:t>
      </w:r>
      <w:r>
        <w:t>somee</w:t>
      </w:r>
      <w:r w:rsidRPr="00370462">
        <w:rPr>
          <w:lang w:val="ru-RU"/>
        </w:rPr>
        <w:t>.</w:t>
      </w:r>
      <w:r>
        <w:t>com</w:t>
      </w:r>
      <w:r w:rsidRPr="00370462">
        <w:rPr>
          <w:lang w:val="ru-RU"/>
        </w:rPr>
        <w:t>)</w:t>
      </w:r>
      <w:r w:rsidRPr="00370462">
        <w:rPr>
          <w:lang w:val="ru-RU"/>
        </w:rPr>
        <w:br/>
        <w:t xml:space="preserve">   - </w:t>
      </w:r>
      <w:r>
        <w:t>ASP</w:t>
      </w:r>
      <w:r w:rsidRPr="00370462">
        <w:rPr>
          <w:lang w:val="ru-RU"/>
        </w:rPr>
        <w:t>.</w:t>
      </w:r>
      <w:r>
        <w:t>NET</w:t>
      </w:r>
      <w:r w:rsidRPr="00370462">
        <w:rPr>
          <w:lang w:val="ru-RU"/>
        </w:rPr>
        <w:t xml:space="preserve"> </w:t>
      </w:r>
      <w:r>
        <w:t>version</w:t>
      </w:r>
      <w:r w:rsidRPr="00370462">
        <w:rPr>
          <w:lang w:val="ru-RU"/>
        </w:rPr>
        <w:t xml:space="preserve">: выберите последнюю </w:t>
      </w:r>
      <w:r>
        <w:t>(например, ASP.NET Core 6.0 или All)</w:t>
      </w:r>
      <w:r>
        <w:br/>
        <w:t xml:space="preserve">   - Title и Description — по желанию.</w:t>
      </w:r>
      <w:r>
        <w:br/>
        <w:t>5. Нажмите "Create Website".</w:t>
      </w:r>
      <w:r>
        <w:br/>
      </w:r>
    </w:p>
    <w:p w14:paraId="4E0988D7" w14:textId="7FA056C8" w:rsidR="00E81FB2" w:rsidRPr="00370462" w:rsidRDefault="00370462">
      <w:r w:rsidRPr="00370462">
        <w:drawing>
          <wp:inline distT="0" distB="0" distL="0" distR="0" wp14:anchorId="452E2C12" wp14:editId="175D7A4B">
            <wp:extent cx="1952898" cy="457264"/>
            <wp:effectExtent l="0" t="0" r="9525" b="0"/>
            <wp:docPr id="1184606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06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7825" w14:textId="77777777" w:rsidR="00E81FB2" w:rsidRPr="00370462" w:rsidRDefault="00000000">
      <w:pPr>
        <w:pStyle w:val="1"/>
        <w:rPr>
          <w:lang w:val="ru-RU"/>
        </w:rPr>
      </w:pPr>
      <w:r w:rsidRPr="00370462">
        <w:rPr>
          <w:lang w:val="ru-RU"/>
        </w:rPr>
        <w:t xml:space="preserve">Шаг 3: Загрузка вашего </w:t>
      </w:r>
      <w:r>
        <w:t>API</w:t>
      </w:r>
      <w:r w:rsidRPr="00370462">
        <w:rPr>
          <w:lang w:val="ru-RU"/>
        </w:rPr>
        <w:t xml:space="preserve"> (бэкенда)</w:t>
      </w:r>
    </w:p>
    <w:p w14:paraId="659D7A96" w14:textId="77777777" w:rsidR="00370462" w:rsidRDefault="00000000">
      <w:r w:rsidRPr="00370462">
        <w:rPr>
          <w:lang w:val="ru-RU"/>
        </w:rPr>
        <w:br/>
        <w:t>1. Соберите ваш .</w:t>
      </w:r>
      <w:r>
        <w:t>NET</w:t>
      </w:r>
      <w:r w:rsidRPr="00370462">
        <w:rPr>
          <w:lang w:val="ru-RU"/>
        </w:rPr>
        <w:t xml:space="preserve"> проект в папку:</w:t>
      </w:r>
      <w:r w:rsidRPr="00370462">
        <w:rPr>
          <w:lang w:val="ru-RU"/>
        </w:rPr>
        <w:br/>
        <w:t xml:space="preserve">   Откройте терминал в папке с проектом и выполните:</w:t>
      </w:r>
      <w:r w:rsidRPr="00370462">
        <w:rPr>
          <w:lang w:val="ru-RU"/>
        </w:rPr>
        <w:br/>
        <w:t xml:space="preserve">   </w:t>
      </w:r>
      <w:r>
        <w:t>dotnet</w:t>
      </w:r>
      <w:r w:rsidRPr="00370462">
        <w:rPr>
          <w:lang w:val="ru-RU"/>
        </w:rPr>
        <w:t xml:space="preserve"> </w:t>
      </w:r>
      <w:r>
        <w:t>publish</w:t>
      </w:r>
      <w:r w:rsidRPr="00370462">
        <w:rPr>
          <w:lang w:val="ru-RU"/>
        </w:rPr>
        <w:t xml:space="preserve"> -</w:t>
      </w:r>
      <w:r>
        <w:t>c</w:t>
      </w:r>
      <w:r w:rsidRPr="00370462">
        <w:rPr>
          <w:lang w:val="ru-RU"/>
        </w:rPr>
        <w:t xml:space="preserve"> </w:t>
      </w:r>
      <w:r>
        <w:t>Release</w:t>
      </w:r>
      <w:r w:rsidRPr="00370462">
        <w:rPr>
          <w:lang w:val="ru-RU"/>
        </w:rPr>
        <w:t xml:space="preserve"> -</w:t>
      </w:r>
      <w:r>
        <w:t>o</w:t>
      </w:r>
      <w:r w:rsidRPr="00370462">
        <w:rPr>
          <w:lang w:val="ru-RU"/>
        </w:rPr>
        <w:t xml:space="preserve"> ./</w:t>
      </w:r>
      <w:r>
        <w:t>dist</w:t>
      </w:r>
      <w:r w:rsidRPr="00370462">
        <w:rPr>
          <w:lang w:val="ru-RU"/>
        </w:rPr>
        <w:br/>
        <w:t xml:space="preserve">2. Подключитесь к </w:t>
      </w:r>
      <w:r>
        <w:t>FTP</w:t>
      </w:r>
      <w:r w:rsidRPr="00370462">
        <w:rPr>
          <w:lang w:val="ru-RU"/>
        </w:rPr>
        <w:t xml:space="preserve">-серверу через </w:t>
      </w:r>
      <w:r>
        <w:t>FileZilla</w:t>
      </w:r>
      <w:r w:rsidRPr="00370462">
        <w:rPr>
          <w:lang w:val="ru-RU"/>
        </w:rPr>
        <w:t xml:space="preserve"> или другой </w:t>
      </w:r>
      <w:r>
        <w:t>FTP</w:t>
      </w:r>
      <w:r w:rsidRPr="00370462">
        <w:rPr>
          <w:lang w:val="ru-RU"/>
        </w:rPr>
        <w:t>-клиент:</w:t>
      </w:r>
      <w:r w:rsidRPr="00370462">
        <w:rPr>
          <w:lang w:val="ru-RU"/>
        </w:rPr>
        <w:br/>
        <w:t xml:space="preserve">   - </w:t>
      </w:r>
      <w:r>
        <w:t>Host</w:t>
      </w:r>
      <w:r w:rsidRPr="00370462">
        <w:rPr>
          <w:lang w:val="ru-RU"/>
        </w:rPr>
        <w:t xml:space="preserve">: </w:t>
      </w:r>
      <w:r>
        <w:t>ftp</w:t>
      </w:r>
      <w:r w:rsidRPr="00370462">
        <w:rPr>
          <w:lang w:val="ru-RU"/>
        </w:rPr>
        <w:t>://</w:t>
      </w:r>
      <w:r>
        <w:t>yourusername</w:t>
      </w:r>
      <w:r w:rsidRPr="00370462">
        <w:rPr>
          <w:lang w:val="ru-RU"/>
        </w:rPr>
        <w:t>.</w:t>
      </w:r>
      <w:r>
        <w:t>somee</w:t>
      </w:r>
      <w:r w:rsidRPr="00370462">
        <w:rPr>
          <w:lang w:val="ru-RU"/>
        </w:rPr>
        <w:t>.</w:t>
      </w:r>
      <w:r>
        <w:t>com</w:t>
      </w:r>
      <w:r w:rsidRPr="00370462">
        <w:rPr>
          <w:lang w:val="ru-RU"/>
        </w:rPr>
        <w:br/>
        <w:t xml:space="preserve">   - </w:t>
      </w:r>
      <w:r>
        <w:t>Username</w:t>
      </w:r>
      <w:r w:rsidRPr="00370462">
        <w:rPr>
          <w:lang w:val="ru-RU"/>
        </w:rPr>
        <w:t xml:space="preserve"> и </w:t>
      </w:r>
      <w:r>
        <w:t>Password</w:t>
      </w:r>
      <w:r w:rsidRPr="00370462">
        <w:rPr>
          <w:lang w:val="ru-RU"/>
        </w:rPr>
        <w:t xml:space="preserve"> — как в личном кабинете </w:t>
      </w:r>
      <w:r>
        <w:t>somee</w:t>
      </w:r>
      <w:r w:rsidRPr="00370462">
        <w:rPr>
          <w:lang w:val="ru-RU"/>
        </w:rPr>
        <w:t>.</w:t>
      </w:r>
      <w:r w:rsidRPr="00370462">
        <w:rPr>
          <w:lang w:val="ru-RU"/>
        </w:rPr>
        <w:br/>
        <w:t>3. Перейдите в директорию /</w:t>
      </w:r>
      <w:r>
        <w:t>api</w:t>
      </w:r>
      <w:r w:rsidRPr="00370462">
        <w:rPr>
          <w:lang w:val="ru-RU"/>
        </w:rPr>
        <w:br/>
        <w:t>4. Удалите старые файлы, если они есть.</w:t>
      </w:r>
      <w:r w:rsidRPr="00370462">
        <w:rPr>
          <w:lang w:val="ru-RU"/>
        </w:rPr>
        <w:br/>
        <w:t xml:space="preserve">5. Закиньте содержимое папки </w:t>
      </w:r>
      <w:r>
        <w:t>dist</w:t>
      </w:r>
      <w:r w:rsidRPr="00370462">
        <w:rPr>
          <w:lang w:val="ru-RU"/>
        </w:rPr>
        <w:t xml:space="preserve"> (из шага 1) в папку /</w:t>
      </w:r>
      <w:r>
        <w:t>api</w:t>
      </w:r>
      <w:r w:rsidRPr="00370462">
        <w:rPr>
          <w:lang w:val="ru-RU"/>
        </w:rPr>
        <w:t>.</w:t>
      </w:r>
    </w:p>
    <w:p w14:paraId="71B50DB0" w14:textId="37A8440E" w:rsidR="00E81FB2" w:rsidRPr="00370462" w:rsidRDefault="00370462">
      <w:pPr>
        <w:rPr>
          <w:lang w:val="ru-RU"/>
        </w:rPr>
      </w:pPr>
      <w:r w:rsidRPr="00370462">
        <w:rPr>
          <w:lang w:val="ru-RU"/>
        </w:rPr>
        <w:drawing>
          <wp:inline distT="0" distB="0" distL="0" distR="0" wp14:anchorId="4D479192" wp14:editId="4DA868A0">
            <wp:extent cx="1181265" cy="314369"/>
            <wp:effectExtent l="0" t="0" r="0" b="9525"/>
            <wp:docPr id="405678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78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370462">
        <w:rPr>
          <w:lang w:val="ru-RU"/>
        </w:rPr>
        <w:br/>
      </w:r>
    </w:p>
    <w:p w14:paraId="72E22888" w14:textId="77777777" w:rsidR="00E81FB2" w:rsidRPr="00370462" w:rsidRDefault="00000000">
      <w:pPr>
        <w:pStyle w:val="1"/>
        <w:rPr>
          <w:lang w:val="ru-RU"/>
        </w:rPr>
      </w:pPr>
      <w:r w:rsidRPr="00370462">
        <w:rPr>
          <w:lang w:val="ru-RU"/>
        </w:rPr>
        <w:t>Шаг 4: Загрузка фронтенда (</w:t>
      </w:r>
      <w:r>
        <w:t>React</w:t>
      </w:r>
      <w:r w:rsidRPr="00370462">
        <w:rPr>
          <w:lang w:val="ru-RU"/>
        </w:rPr>
        <w:t>)</w:t>
      </w:r>
    </w:p>
    <w:p w14:paraId="6939EA48" w14:textId="77777777" w:rsidR="00E81FB2" w:rsidRPr="00370462" w:rsidRDefault="00000000">
      <w:pPr>
        <w:rPr>
          <w:lang w:val="ru-RU"/>
        </w:rPr>
      </w:pPr>
      <w:r w:rsidRPr="00370462">
        <w:rPr>
          <w:lang w:val="ru-RU"/>
        </w:rPr>
        <w:br/>
        <w:t>1. Откройте терминал в папке фронтенда.</w:t>
      </w:r>
      <w:r w:rsidRPr="00370462">
        <w:rPr>
          <w:lang w:val="ru-RU"/>
        </w:rPr>
        <w:br/>
        <w:t>2. Выполните команду:</w:t>
      </w:r>
      <w:r w:rsidRPr="00370462">
        <w:rPr>
          <w:lang w:val="ru-RU"/>
        </w:rPr>
        <w:br/>
        <w:t xml:space="preserve">   </w:t>
      </w:r>
      <w:r>
        <w:t>npm</w:t>
      </w:r>
      <w:r w:rsidRPr="00370462">
        <w:rPr>
          <w:lang w:val="ru-RU"/>
        </w:rPr>
        <w:t xml:space="preserve"> </w:t>
      </w:r>
      <w:r>
        <w:t>run</w:t>
      </w:r>
      <w:r w:rsidRPr="00370462">
        <w:rPr>
          <w:lang w:val="ru-RU"/>
        </w:rPr>
        <w:t xml:space="preserve"> </w:t>
      </w:r>
      <w:r>
        <w:t>build</w:t>
      </w:r>
      <w:r w:rsidRPr="00370462">
        <w:rPr>
          <w:lang w:val="ru-RU"/>
        </w:rPr>
        <w:br/>
        <w:t>3. В папке /</w:t>
      </w:r>
      <w:r>
        <w:t>dist</w:t>
      </w:r>
      <w:r w:rsidRPr="00370462">
        <w:rPr>
          <w:lang w:val="ru-RU"/>
        </w:rPr>
        <w:t xml:space="preserve"> (или /</w:t>
      </w:r>
      <w:r>
        <w:t>build</w:t>
      </w:r>
      <w:r w:rsidRPr="00370462">
        <w:rPr>
          <w:lang w:val="ru-RU"/>
        </w:rPr>
        <w:t>) появится сборка.</w:t>
      </w:r>
      <w:r w:rsidRPr="00370462">
        <w:rPr>
          <w:lang w:val="ru-RU"/>
        </w:rPr>
        <w:br/>
        <w:t xml:space="preserve">4. Через </w:t>
      </w:r>
      <w:r>
        <w:t>FTP</w:t>
      </w:r>
      <w:r w:rsidRPr="00370462">
        <w:rPr>
          <w:lang w:val="ru-RU"/>
        </w:rPr>
        <w:t xml:space="preserve"> загрузите содержимое папки сборки в корень сайта (в корень </w:t>
      </w:r>
      <w:r>
        <w:t>FTP</w:t>
      </w:r>
      <w:r w:rsidRPr="00370462">
        <w:rPr>
          <w:lang w:val="ru-RU"/>
        </w:rPr>
        <w:t>-директории).</w:t>
      </w:r>
      <w:r w:rsidRPr="00370462">
        <w:rPr>
          <w:lang w:val="ru-RU"/>
        </w:rPr>
        <w:br/>
      </w:r>
    </w:p>
    <w:p w14:paraId="6DA2DD5F" w14:textId="2C76CAC7" w:rsidR="00E81FB2" w:rsidRPr="00370462" w:rsidRDefault="00370462">
      <w:pPr>
        <w:pStyle w:val="1"/>
        <w:rPr>
          <w:lang w:val="ru-RU"/>
        </w:rPr>
      </w:pPr>
      <w:r w:rsidRPr="00370462">
        <w:rPr>
          <w:lang w:val="ru-RU"/>
        </w:rPr>
        <w:lastRenderedPageBreak/>
        <w:drawing>
          <wp:inline distT="0" distB="0" distL="0" distR="0" wp14:anchorId="644E0C2F" wp14:editId="21364363">
            <wp:extent cx="1876687" cy="2753109"/>
            <wp:effectExtent l="0" t="0" r="9525" b="9525"/>
            <wp:docPr id="544355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55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370462">
        <w:rPr>
          <w:lang w:val="ru-RU"/>
        </w:rPr>
        <w:t>Шаг 5: Настройка ссылок во фронте</w:t>
      </w:r>
    </w:p>
    <w:p w14:paraId="1C137DA0" w14:textId="77777777" w:rsidR="00E81FB2" w:rsidRPr="00370462" w:rsidRDefault="00000000">
      <w:pPr>
        <w:rPr>
          <w:lang w:val="ru-RU"/>
        </w:rPr>
      </w:pPr>
      <w:r w:rsidRPr="00370462">
        <w:rPr>
          <w:lang w:val="ru-RU"/>
        </w:rPr>
        <w:br/>
        <w:t xml:space="preserve">1. Во всех </w:t>
      </w:r>
      <w:r>
        <w:t>fetch</w:t>
      </w:r>
      <w:r w:rsidRPr="00370462">
        <w:rPr>
          <w:lang w:val="ru-RU"/>
        </w:rPr>
        <w:t>-запросах замените адрес "</w:t>
      </w:r>
      <w:r>
        <w:t>http</w:t>
      </w:r>
      <w:r w:rsidRPr="00370462">
        <w:rPr>
          <w:lang w:val="ru-RU"/>
        </w:rPr>
        <w:t>://</w:t>
      </w:r>
      <w:r>
        <w:t>localhost</w:t>
      </w:r>
      <w:r w:rsidRPr="00370462">
        <w:rPr>
          <w:lang w:val="ru-RU"/>
        </w:rPr>
        <w:t>:5110" на:</w:t>
      </w:r>
      <w:r w:rsidRPr="00370462">
        <w:rPr>
          <w:lang w:val="ru-RU"/>
        </w:rPr>
        <w:br/>
        <w:t xml:space="preserve">   </w:t>
      </w:r>
      <w:r>
        <w:t>http</w:t>
      </w:r>
      <w:r w:rsidRPr="00370462">
        <w:rPr>
          <w:lang w:val="ru-RU"/>
        </w:rPr>
        <w:t>://</w:t>
      </w:r>
      <w:r>
        <w:t>yourproject</w:t>
      </w:r>
      <w:r w:rsidRPr="00370462">
        <w:rPr>
          <w:lang w:val="ru-RU"/>
        </w:rPr>
        <w:t>.</w:t>
      </w:r>
      <w:r>
        <w:t>somee</w:t>
      </w:r>
      <w:r w:rsidRPr="00370462">
        <w:rPr>
          <w:lang w:val="ru-RU"/>
        </w:rPr>
        <w:t>.</w:t>
      </w:r>
      <w:r>
        <w:t>com</w:t>
      </w:r>
      <w:r w:rsidRPr="00370462">
        <w:rPr>
          <w:lang w:val="ru-RU"/>
        </w:rPr>
        <w:t>/</w:t>
      </w:r>
      <w:r>
        <w:t>api</w:t>
      </w:r>
      <w:r w:rsidRPr="00370462">
        <w:rPr>
          <w:lang w:val="ru-RU"/>
        </w:rPr>
        <w:br/>
        <w:t xml:space="preserve">   Пример: </w:t>
      </w:r>
      <w:r>
        <w:t>fetch</w:t>
      </w:r>
      <w:r w:rsidRPr="00370462">
        <w:rPr>
          <w:lang w:val="ru-RU"/>
        </w:rPr>
        <w:t>("</w:t>
      </w:r>
      <w:r>
        <w:t>http</w:t>
      </w:r>
      <w:r w:rsidRPr="00370462">
        <w:rPr>
          <w:lang w:val="ru-RU"/>
        </w:rPr>
        <w:t>://</w:t>
      </w:r>
      <w:r>
        <w:t>yourproject</w:t>
      </w:r>
      <w:r w:rsidRPr="00370462">
        <w:rPr>
          <w:lang w:val="ru-RU"/>
        </w:rPr>
        <w:t>.</w:t>
      </w:r>
      <w:r>
        <w:t>somee</w:t>
      </w:r>
      <w:r w:rsidRPr="00370462">
        <w:rPr>
          <w:lang w:val="ru-RU"/>
        </w:rPr>
        <w:t>.</w:t>
      </w:r>
      <w:r>
        <w:t>com</w:t>
      </w:r>
      <w:r w:rsidRPr="00370462">
        <w:rPr>
          <w:lang w:val="ru-RU"/>
        </w:rPr>
        <w:t>/</w:t>
      </w:r>
      <w:r>
        <w:t>api</w:t>
      </w:r>
      <w:r w:rsidRPr="00370462">
        <w:rPr>
          <w:lang w:val="ru-RU"/>
        </w:rPr>
        <w:t>/</w:t>
      </w:r>
      <w:r>
        <w:t>tours</w:t>
      </w:r>
      <w:r w:rsidRPr="00370462">
        <w:rPr>
          <w:lang w:val="ru-RU"/>
        </w:rPr>
        <w:t>")</w:t>
      </w:r>
      <w:r w:rsidRPr="00370462">
        <w:rPr>
          <w:lang w:val="ru-RU"/>
        </w:rPr>
        <w:br/>
        <w:t xml:space="preserve">2. Убедитесь, что </w:t>
      </w:r>
      <w:r>
        <w:t>CORS</w:t>
      </w:r>
      <w:r w:rsidRPr="00370462">
        <w:rPr>
          <w:lang w:val="ru-RU"/>
        </w:rPr>
        <w:t xml:space="preserve"> включен на стороне </w:t>
      </w:r>
      <w:r>
        <w:t>API</w:t>
      </w:r>
      <w:r w:rsidRPr="00370462">
        <w:rPr>
          <w:lang w:val="ru-RU"/>
        </w:rPr>
        <w:t>.</w:t>
      </w:r>
      <w:r w:rsidRPr="00370462">
        <w:rPr>
          <w:lang w:val="ru-RU"/>
        </w:rPr>
        <w:br/>
      </w:r>
    </w:p>
    <w:p w14:paraId="32C71D32" w14:textId="77777777" w:rsidR="00E81FB2" w:rsidRPr="00370462" w:rsidRDefault="00000000">
      <w:pPr>
        <w:pStyle w:val="1"/>
        <w:rPr>
          <w:lang w:val="ru-RU"/>
        </w:rPr>
      </w:pPr>
      <w:r w:rsidRPr="00370462">
        <w:rPr>
          <w:lang w:val="ru-RU"/>
        </w:rPr>
        <w:t>Шаг 6: Проверка</w:t>
      </w:r>
    </w:p>
    <w:p w14:paraId="76EF642A" w14:textId="31F5A5C2" w:rsidR="00E81FB2" w:rsidRPr="00370462" w:rsidRDefault="00000000">
      <w:pPr>
        <w:rPr>
          <w:lang w:val="ru-RU"/>
        </w:rPr>
      </w:pPr>
      <w:r w:rsidRPr="00370462">
        <w:rPr>
          <w:lang w:val="ru-RU"/>
        </w:rPr>
        <w:br/>
        <w:t xml:space="preserve">1. Перейдите по адресу </w:t>
      </w:r>
      <w:r>
        <w:t>http</w:t>
      </w:r>
      <w:r w:rsidRPr="00370462">
        <w:rPr>
          <w:lang w:val="ru-RU"/>
        </w:rPr>
        <w:t>://</w:t>
      </w:r>
      <w:r>
        <w:t>yourproject</w:t>
      </w:r>
      <w:r w:rsidRPr="00370462">
        <w:rPr>
          <w:lang w:val="ru-RU"/>
        </w:rPr>
        <w:t>.</w:t>
      </w:r>
      <w:r>
        <w:t>somee</w:t>
      </w:r>
      <w:r w:rsidRPr="00370462">
        <w:rPr>
          <w:lang w:val="ru-RU"/>
        </w:rPr>
        <w:t>.</w:t>
      </w:r>
      <w:r>
        <w:t>com</w:t>
      </w:r>
      <w:r w:rsidRPr="00370462">
        <w:rPr>
          <w:lang w:val="ru-RU"/>
        </w:rPr>
        <w:br/>
        <w:t xml:space="preserve">2. Убедитесь, что фронт работает и </w:t>
      </w:r>
      <w:r>
        <w:t>API</w:t>
      </w:r>
      <w:r w:rsidRPr="00370462">
        <w:rPr>
          <w:lang w:val="ru-RU"/>
        </w:rPr>
        <w:t xml:space="preserve"> отвечает.</w:t>
      </w:r>
      <w:r w:rsidRPr="00370462">
        <w:rPr>
          <w:lang w:val="ru-RU"/>
        </w:rPr>
        <w:br/>
        <w:t xml:space="preserve">3. Откройте </w:t>
      </w:r>
      <w:r>
        <w:t>Swagger</w:t>
      </w:r>
      <w:r w:rsidRPr="00370462">
        <w:rPr>
          <w:lang w:val="ru-RU"/>
        </w:rPr>
        <w:t xml:space="preserve"> по адресу </w:t>
      </w:r>
      <w:r>
        <w:t>http</w:t>
      </w:r>
      <w:r w:rsidRPr="00370462">
        <w:rPr>
          <w:lang w:val="ru-RU"/>
        </w:rPr>
        <w:t>://</w:t>
      </w:r>
      <w:r>
        <w:t>yourproject</w:t>
      </w:r>
      <w:r w:rsidRPr="00370462">
        <w:rPr>
          <w:lang w:val="ru-RU"/>
        </w:rPr>
        <w:t>.</w:t>
      </w:r>
      <w:r>
        <w:t>somee</w:t>
      </w:r>
      <w:r w:rsidRPr="00370462">
        <w:rPr>
          <w:lang w:val="ru-RU"/>
        </w:rPr>
        <w:t>.</w:t>
      </w:r>
      <w:r>
        <w:t>com</w:t>
      </w:r>
      <w:r w:rsidRPr="00370462">
        <w:rPr>
          <w:lang w:val="ru-RU"/>
        </w:rPr>
        <w:t>/</w:t>
      </w:r>
      <w:r>
        <w:t>api</w:t>
      </w:r>
      <w:r w:rsidRPr="00370462">
        <w:rPr>
          <w:lang w:val="ru-RU"/>
        </w:rPr>
        <w:t>/</w:t>
      </w:r>
      <w:r>
        <w:t>swagger</w:t>
      </w:r>
      <w:r w:rsidRPr="00370462">
        <w:rPr>
          <w:lang w:val="ru-RU"/>
        </w:rPr>
        <w:t>/</w:t>
      </w:r>
      <w:r>
        <w:t>index</w:t>
      </w:r>
      <w:r w:rsidRPr="00370462">
        <w:rPr>
          <w:lang w:val="ru-RU"/>
        </w:rPr>
        <w:t>.</w:t>
      </w:r>
      <w:r>
        <w:t>html</w:t>
      </w:r>
      <w:r w:rsidRPr="00370462">
        <w:rPr>
          <w:lang w:val="ru-RU"/>
        </w:rPr>
        <w:t xml:space="preserve"> и проверьте р</w:t>
      </w:r>
      <w:r w:rsidR="00370462">
        <w:rPr>
          <w:lang w:val="ru-RU"/>
        </w:rPr>
        <w:t>аботоспособность</w:t>
      </w:r>
      <w:r w:rsidR="00370462" w:rsidRPr="00370462">
        <w:rPr>
          <w:lang w:val="ru-RU"/>
        </w:rPr>
        <w:t>.</w:t>
      </w:r>
    </w:p>
    <w:sectPr w:rsidR="00E81FB2" w:rsidRPr="003704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5541630">
    <w:abstractNumId w:val="8"/>
  </w:num>
  <w:num w:numId="2" w16cid:durableId="1430346789">
    <w:abstractNumId w:val="6"/>
  </w:num>
  <w:num w:numId="3" w16cid:durableId="1375812237">
    <w:abstractNumId w:val="5"/>
  </w:num>
  <w:num w:numId="4" w16cid:durableId="156504154">
    <w:abstractNumId w:val="4"/>
  </w:num>
  <w:num w:numId="5" w16cid:durableId="1316296055">
    <w:abstractNumId w:val="7"/>
  </w:num>
  <w:num w:numId="6" w16cid:durableId="800466498">
    <w:abstractNumId w:val="3"/>
  </w:num>
  <w:num w:numId="7" w16cid:durableId="1548833807">
    <w:abstractNumId w:val="2"/>
  </w:num>
  <w:num w:numId="8" w16cid:durableId="26295742">
    <w:abstractNumId w:val="1"/>
  </w:num>
  <w:num w:numId="9" w16cid:durableId="122946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6E7"/>
    <w:rsid w:val="0015074B"/>
    <w:rsid w:val="0029639D"/>
    <w:rsid w:val="00326F90"/>
    <w:rsid w:val="00370462"/>
    <w:rsid w:val="00AA1D8D"/>
    <w:rsid w:val="00B47730"/>
    <w:rsid w:val="00CB0664"/>
    <w:rsid w:val="00E81F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C56AE1"/>
  <w14:defaultImageDpi w14:val="300"/>
  <w15:docId w15:val="{48337F66-FDF4-44F3-B764-01C6AF1C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Артур Азмитов</cp:lastModifiedBy>
  <cp:revision>2</cp:revision>
  <dcterms:created xsi:type="dcterms:W3CDTF">2013-12-23T23:15:00Z</dcterms:created>
  <dcterms:modified xsi:type="dcterms:W3CDTF">2025-05-10T05:15:00Z</dcterms:modified>
  <cp:category/>
</cp:coreProperties>
</file>